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CRM Database Schema Documentation (Updated)</w:t>
      </w:r>
    </w:p>
    <w:p>
      <w:r>
        <w:t>This document explains the updated CRM database design, including tables, relationships, and enhancements for managing leads, customers, deals, products, conversations, and analytics.</w:t>
      </w:r>
    </w:p>
    <w:p>
      <w:pPr>
        <w:pStyle w:val="Heading1"/>
      </w:pPr>
      <w:r>
        <w:t>1. Lead Table</w:t>
      </w:r>
    </w:p>
    <w:p>
      <w:r>
        <w:t>Stores information about potential clients (leads) before they are converted into customers.</w:t>
      </w:r>
    </w:p>
    <w:p>
      <w:r>
        <w:t>Fields:</w:t>
        <w:br/>
        <w:t>• id → Unique identifier</w:t>
        <w:br/>
        <w:t>• name, email, phone → Contact details</w:t>
        <w:br/>
        <w:t>• source → Acquisition channel (LinkedIn, Web Form, etc.)</w:t>
        <w:br/>
        <w:t>• status → Overall state of the lead (Open, Unassigned, In Progress, Converted, Lost)</w:t>
        <w:br/>
        <w:t>• score → Lead scoring metric</w:t>
        <w:br/>
        <w:t>• city, region → Location details (used for Geo Insights)</w:t>
        <w:br/>
        <w:t>• team_id → Assigned team</w:t>
        <w:br/>
        <w:t>• user_id → Assigned sales rep</w:t>
        <w:br/>
        <w:t>• created_at, updated_at → Audit fields</w:t>
      </w:r>
    </w:p>
    <w:p>
      <w:pPr>
        <w:pStyle w:val="Heading1"/>
      </w:pPr>
      <w:r>
        <w:t>2. Customer Table</w:t>
      </w:r>
    </w:p>
    <w:p>
      <w:r>
        <w:t>Holds details of leads that are successfully converted into customers.</w:t>
      </w:r>
    </w:p>
    <w:p>
      <w:r>
        <w:t>Fields:</w:t>
        <w:br/>
        <w:t>• id, name, email, phone, company, industry</w:t>
        <w:br/>
        <w:t>• city, region → Location info</w:t>
        <w:br/>
        <w:t>• lead_id → Reference to the originating Lead</w:t>
        <w:br/>
        <w:t>• created_at, updated_at</w:t>
      </w:r>
    </w:p>
    <w:p>
      <w:pPr>
        <w:pStyle w:val="Heading1"/>
      </w:pPr>
      <w:r>
        <w:t>3. User Table</w:t>
      </w:r>
    </w:p>
    <w:p>
      <w:r>
        <w:t>Represents CRM users (Sales reps, Admins, Managers).</w:t>
      </w:r>
    </w:p>
    <w:p>
      <w:r>
        <w:t>Fields: id, name, email, role, team_id</w:t>
      </w:r>
    </w:p>
    <w:p>
      <w:pPr>
        <w:pStyle w:val="Heading1"/>
      </w:pPr>
      <w:r>
        <w:t>4. Team Table</w:t>
      </w:r>
    </w:p>
    <w:p>
      <w:r>
        <w:t>Groups multiple users into teams.</w:t>
      </w:r>
    </w:p>
    <w:p>
      <w:r>
        <w:t>Fields: id, name, description</w:t>
      </w:r>
    </w:p>
    <w:p>
      <w:pPr>
        <w:pStyle w:val="Heading1"/>
      </w:pPr>
      <w:r>
        <w:t>5. Interaction Table</w:t>
      </w:r>
    </w:p>
    <w:p>
      <w:r>
        <w:t>Tracks communications and activities like emails, calls, and automated system messages.</w:t>
      </w:r>
    </w:p>
    <w:p>
      <w:r>
        <w:t>Fields: id, type, content, timestamp, is_automated, lead_id, customer_id</w:t>
      </w:r>
    </w:p>
    <w:p>
      <w:pPr>
        <w:pStyle w:val="Heading1"/>
      </w:pPr>
      <w:r>
        <w:t>6. Campaign Table</w:t>
      </w:r>
    </w:p>
    <w:p>
      <w:r>
        <w:t>Stores details of marketing campaigns (Email, WhatsApp, LinkedIn, etc.).</w:t>
      </w:r>
    </w:p>
    <w:p>
      <w:r>
        <w:t>Fields: id, name, description, channel, start_date, end_date</w:t>
      </w:r>
    </w:p>
    <w:p>
      <w:pPr>
        <w:pStyle w:val="Heading1"/>
      </w:pPr>
      <w:r>
        <w:t>7. Opportunity Table (Deals)</w:t>
      </w:r>
    </w:p>
    <w:p>
      <w:r>
        <w:t>Represents deals linked to qualified leads and customers.</w:t>
      </w:r>
    </w:p>
    <w:p>
      <w:r>
        <w:t>Fields:</w:t>
        <w:br/>
        <w:t>• id, name → Deal information</w:t>
        <w:br/>
        <w:t>• value → Monetary deal value</w:t>
        <w:br/>
        <w:t>• currency → Currency code (default: INR)</w:t>
        <w:br/>
        <w:t>• probability → Chance of deal success (0–100)</w:t>
        <w:br/>
        <w:t>• expected_revenue → Auto-calculated as value × probability</w:t>
        <w:br/>
        <w:t>• status → Deal stage outcome (Open, Won, Lost)</w:t>
        <w:br/>
        <w:t>• close_date → Expected or actual close date</w:t>
        <w:br/>
        <w:t>• created_at</w:t>
        <w:br/>
        <w:t>• lead_id → Source Lead</w:t>
        <w:br/>
        <w:t>• customer_id → Associated Customer</w:t>
        <w:br/>
        <w:t>• pipeline_stage_id → Current pipeline stage</w:t>
      </w:r>
    </w:p>
    <w:p>
      <w:pPr>
        <w:pStyle w:val="Heading1"/>
      </w:pPr>
      <w:r>
        <w:t>8. Product Table</w:t>
      </w:r>
    </w:p>
    <w:p>
      <w:r>
        <w:t>Represents catalog of products/services.</w:t>
      </w:r>
    </w:p>
    <w:p>
      <w:r>
        <w:t>Fields: id, name, description, base_price, currency</w:t>
      </w:r>
    </w:p>
    <w:p>
      <w:pPr>
        <w:pStyle w:val="Heading1"/>
      </w:pPr>
      <w:r>
        <w:t>9. DealProduct Table</w:t>
      </w:r>
    </w:p>
    <w:p>
      <w:r>
        <w:t>Junction table mapping deals to products with quantities and prices.</w:t>
      </w:r>
    </w:p>
    <w:p>
      <w:r>
        <w:t>Fields: id, opportunity_id, product_id, quantity, unit_price, total_price</w:t>
      </w:r>
    </w:p>
    <w:p>
      <w:pPr>
        <w:pStyle w:val="Heading1"/>
      </w:pPr>
      <w:r>
        <w:t>10. PipelineStage Table</w:t>
      </w:r>
    </w:p>
    <w:p>
      <w:r>
        <w:t>Defines the sequential stages of the sales process.</w:t>
      </w:r>
    </w:p>
    <w:p>
      <w:r>
        <w:t>Values:</w:t>
        <w:br/>
        <w:t>1. New → Lead created</w:t>
        <w:br/>
        <w:t>2. Contacted → First outreach</w:t>
        <w:br/>
        <w:t>3. Qualified → Lead meets requirements</w:t>
        <w:br/>
        <w:t>4. Opportunity → Deal in progress</w:t>
        <w:br/>
        <w:t>5. Deal/Won → Successfully closed</w:t>
        <w:br/>
        <w:t>6. Lost → Lead dropped</w:t>
      </w:r>
    </w:p>
    <w:p>
      <w:pPr>
        <w:pStyle w:val="Heading1"/>
      </w:pPr>
      <w:r>
        <w:t>11. Task Table</w:t>
      </w:r>
    </w:p>
    <w:p>
      <w:r>
        <w:t>Tracks work assignments related to opportunities and leads.</w:t>
      </w:r>
    </w:p>
    <w:p>
      <w:r>
        <w:t>Fields: id, title, description, due_date, status, priority, user_id, opportunity_id</w:t>
      </w:r>
    </w:p>
    <w:p>
      <w:pPr>
        <w:pStyle w:val="Heading1"/>
      </w:pPr>
      <w:r>
        <w:t>12. LeadCampaign Table</w:t>
      </w:r>
    </w:p>
    <w:p>
      <w:r>
        <w:t>Many-to-many relationship between leads and campaigns.</w:t>
      </w:r>
    </w:p>
    <w:p>
      <w:pPr>
        <w:pStyle w:val="Heading1"/>
      </w:pPr>
      <w:r>
        <w:t>13. Conversation Table</w:t>
      </w:r>
    </w:p>
    <w:p>
      <w:r>
        <w:t>Represents communication threads across multiple channels.</w:t>
      </w:r>
    </w:p>
    <w:p>
      <w:r>
        <w:t>Fields: id, channel, subject, created_at, lead_id, customer_id</w:t>
      </w:r>
    </w:p>
    <w:p>
      <w:pPr>
        <w:pStyle w:val="Heading1"/>
      </w:pPr>
      <w:r>
        <w:t>14. Message Table</w:t>
      </w:r>
    </w:p>
    <w:p>
      <w:r>
        <w:t>Stores individual messages inside a conversation.</w:t>
      </w:r>
    </w:p>
    <w:p>
      <w:r>
        <w:t>Fields: id, conversation_id, sender, content, timestamp, direction, is_read</w:t>
      </w:r>
    </w:p>
    <w:p>
      <w:pPr>
        <w:pStyle w:val="Heading1"/>
      </w:pPr>
      <w:r>
        <w:t>15. FileAttachment Table</w:t>
      </w:r>
    </w:p>
    <w:p>
      <w:r>
        <w:t>Supports file uploads (docs, images, voice notes) for leads, customers, opportunities, and messages.</w:t>
      </w:r>
    </w:p>
    <w:p>
      <w:r>
        <w:t>Fields: id, related_type, related_id, file_url, file_type, uploaded_by, uploaded_at</w:t>
      </w:r>
    </w:p>
    <w:p>
      <w:pPr>
        <w:pStyle w:val="Heading1"/>
      </w:pPr>
      <w:r>
        <w:t>🔄 Relationships Summary</w:t>
      </w:r>
    </w:p>
    <w:p>
      <w:r>
        <w:t>• Lead → Opportunity → Customer → Shows lifecycle from prospect to paying client.</w:t>
        <w:br/>
        <w:t>• Lead ↔ Campaign via LeadCampaign → Tracks marketing sources.</w:t>
        <w:br/>
        <w:t>• Opportunity ↔ Product via DealProduct → Allows multiple products per deal.</w:t>
        <w:br/>
        <w:t>• Conversation ↔ Message → Enables unified inbox.</w:t>
        <w:br/>
        <w:t>• FileAttachment → Linked to multiple entities.</w:t>
        <w:br/>
      </w:r>
    </w:p>
    <w:p>
      <w:pPr>
        <w:pStyle w:val="Heading1"/>
      </w:pPr>
      <w:r>
        <w:t>📌 Example Walkthrough</w:t>
      </w:r>
    </w:p>
    <w:p>
      <w:r>
        <w:t>1. A Lead named 'John Doe' is created from LinkedIn with status = Open.</w:t>
        <w:br/>
        <w:t>2. Sales rep contacts him → PipelineStage = Contacted, Lead.status = In Progress.</w:t>
        <w:br/>
        <w:t>3. Lead is Qualified → An Opportunity 'CRM Software Deal' is created with value = 50,000 INR, probability = 60.</w:t>
        <w:br/>
        <w:t>4. Opportunity links to 2 Products (CRM Subscription, Training Service).</w:t>
        <w:br/>
        <w:t>5. Expected Revenue = 30,000 INR.</w:t>
        <w:br/>
        <w:t>6. Deal moves to 'Deal/Won', Lead status becomes Converted → John becomes a Customer.</w:t>
        <w:br/>
        <w:t>7. A Conversation thread starts (Email), messages are stored, and attachments (proposal doc) are linked.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